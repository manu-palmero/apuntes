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45" w:rsidRDefault="00320A45">
      <w:pPr>
        <w:pStyle w:val="Ttulo"/>
      </w:pPr>
    </w:p>
    <w:p w:rsidR="00A3052C" w:rsidRDefault="007353F4">
      <w:pPr>
        <w:pStyle w:val="Ttulo"/>
      </w:pPr>
      <w:r>
        <w:t>Trabajo Práctico – MongoDB en Proyecto Ecommerce</w:t>
      </w:r>
    </w:p>
    <w:p w:rsidR="00A3052C" w:rsidRDefault="007353F4">
      <w:pPr>
        <w:pStyle w:val="Ttulo1"/>
      </w:pPr>
      <w:r>
        <w:t>Objetivo del Módulo</w:t>
      </w:r>
    </w:p>
    <w:p w:rsidR="00A3052C" w:rsidRDefault="007353F4">
      <w:r>
        <w:t>Profundizar en el manejo de MongoDB desde consola, ejecutando operaciones CRUD, consultas avanzadas y agregaciones sobre los datos del proyecto ecommerce.</w:t>
      </w:r>
    </w:p>
    <w:p w:rsidR="00A3052C" w:rsidRDefault="007353F4">
      <w:pPr>
        <w:pStyle w:val="Ttulo1"/>
      </w:pPr>
      <w:r>
        <w:t>Contenidos a cubrir</w:t>
      </w:r>
    </w:p>
    <w:p w:rsidR="00A3052C" w:rsidRDefault="007353F4">
      <w:pPr>
        <w:pStyle w:val="Listaconvietas"/>
      </w:pPr>
      <w:r>
        <w:t>Creación de bases, colecciones y documentos</w:t>
      </w:r>
    </w:p>
    <w:p w:rsidR="00A3052C" w:rsidRDefault="007353F4">
      <w:pPr>
        <w:pStyle w:val="Listaconvietas"/>
      </w:pPr>
      <w:r>
        <w:t>Operaciones CRUD (Create, Read, Update, Delete)</w:t>
      </w:r>
    </w:p>
    <w:p w:rsidR="00A3052C" w:rsidRDefault="007353F4">
      <w:pPr>
        <w:pStyle w:val="Listaconvietas"/>
      </w:pPr>
      <w:r>
        <w:t>Operadores relacionales y lógicos</w:t>
      </w:r>
    </w:p>
    <w:p w:rsidR="00A3052C" w:rsidRDefault="007353F4">
      <w:pPr>
        <w:pStyle w:val="Listaconvietas"/>
      </w:pPr>
      <w:r>
        <w:t>Documentos embebidos y tipos de datos</w:t>
      </w:r>
    </w:p>
    <w:p w:rsidR="00A3052C" w:rsidRDefault="007353F4">
      <w:pPr>
        <w:pStyle w:val="Listaconvietas"/>
      </w:pPr>
      <w:r>
        <w:t>Cursores y métodos find con filtros y proyecciones</w:t>
      </w:r>
    </w:p>
    <w:p w:rsidR="00A3052C" w:rsidRDefault="007353F4">
      <w:pPr>
        <w:pStyle w:val="Listaconvietas"/>
      </w:pPr>
      <w:r>
        <w:t>Índices simples y compuestos</w:t>
      </w:r>
    </w:p>
    <w:p w:rsidR="00A3052C" w:rsidRDefault="007353F4">
      <w:pPr>
        <w:pStyle w:val="Listaconvietas"/>
      </w:pPr>
      <w:r>
        <w:t>Estadísticas de consulta y funciones de agregación ($match, $group, $project, $sort, $lookup, etc.)</w:t>
      </w:r>
    </w:p>
    <w:p w:rsidR="00A3052C" w:rsidRDefault="007353F4">
      <w:pPr>
        <w:pStyle w:val="Listaconvietas"/>
      </w:pPr>
      <w:r>
        <w:t>Expresiones regulares</w:t>
      </w:r>
    </w:p>
    <w:p w:rsidR="00A3052C" w:rsidRDefault="007353F4">
      <w:pPr>
        <w:pStyle w:val="Ttulo1"/>
      </w:pPr>
      <w:r>
        <w:t>Actividades</w:t>
      </w:r>
    </w:p>
    <w:p w:rsidR="00A3052C" w:rsidRDefault="007353F4">
      <w:pPr>
        <w:pStyle w:val="Ttulo2"/>
      </w:pPr>
      <w:r>
        <w:t>Actividad 1 – CRUD y Documentos Embebidos</w:t>
      </w:r>
    </w:p>
    <w:p w:rsidR="00A3052C" w:rsidRDefault="007353F4">
      <w:r>
        <w:t>Herramienta: Mongo Shell</w:t>
      </w:r>
    </w:p>
    <w:p w:rsidR="00A3052C" w:rsidRDefault="007353F4">
      <w:r>
        <w:t>Pasos a realizar:</w:t>
      </w:r>
    </w:p>
    <w:p w:rsidR="00A3052C" w:rsidRDefault="007353F4">
      <w:pPr>
        <w:pStyle w:val="Listaconnmeros"/>
      </w:pPr>
      <w:r>
        <w:t>Crear la base de datos ecommerce y las colecciones productos, usuarios, pedidos.</w:t>
      </w:r>
    </w:p>
    <w:p w:rsidR="00A3052C" w:rsidRDefault="007353F4">
      <w:pPr>
        <w:pStyle w:val="Listaconnmeros"/>
      </w:pPr>
      <w:r>
        <w:t>Insertar productos con especificaciones embebidas.</w:t>
      </w:r>
    </w:p>
    <w:p w:rsidR="00A3052C" w:rsidRDefault="007353F4">
      <w:pPr>
        <w:pStyle w:val="Listaconnmeros"/>
      </w:pPr>
      <w:r>
        <w:t>Insertar varios documentos de una sola vez con insertMany().</w:t>
      </w:r>
    </w:p>
    <w:p w:rsidR="00A3052C" w:rsidRDefault="007353F4">
      <w:pPr>
        <w:pStyle w:val="Listaconnmeros"/>
      </w:pPr>
      <w:r>
        <w:t>Actualizar precios o estados de productos con updateOne() y updateMany().</w:t>
      </w:r>
    </w:p>
    <w:p w:rsidR="00A3052C" w:rsidRDefault="007353F4">
      <w:pPr>
        <w:pStyle w:val="Listaconnmeros"/>
      </w:pPr>
      <w:r>
        <w:t>Eliminar usuarios o pedidos con deleteOne() o deleteMany().</w:t>
      </w:r>
    </w:p>
    <w:p w:rsidR="00A3052C" w:rsidRDefault="007353F4">
      <w:r>
        <w:lastRenderedPageBreak/>
        <w:t>Ejemplo de inserción:</w:t>
      </w:r>
    </w:p>
    <w:p w:rsidR="00A3052C" w:rsidRDefault="007353F4">
      <w:pPr>
        <w:pStyle w:val="Cita"/>
      </w:pPr>
      <w:r>
        <w:t>use ecommerce</w:t>
      </w:r>
      <w:r>
        <w:br/>
      </w:r>
      <w:r>
        <w:br/>
        <w:t>db.productos.insertOne({</w:t>
      </w:r>
      <w:r>
        <w:br/>
        <w:t xml:space="preserve">  nombre: "Notebook Lenovo",</w:t>
      </w:r>
      <w:r>
        <w:br/>
        <w:t xml:space="preserve">  categoria: "Tecnología",</w:t>
      </w:r>
      <w:r>
        <w:br/>
        <w:t xml:space="preserve">  precio: 850000,</w:t>
      </w:r>
      <w:r>
        <w:br/>
        <w:t xml:space="preserve">  stock: 20,</w:t>
      </w:r>
      <w:r>
        <w:br/>
        <w:t xml:space="preserve">  especificaciones: {</w:t>
      </w:r>
      <w:r>
        <w:br/>
        <w:t xml:space="preserve">    procesador: "Intel i5",</w:t>
      </w:r>
      <w:r>
        <w:br/>
        <w:t xml:space="preserve">    memoria: "16GB",</w:t>
      </w:r>
      <w:r>
        <w:br/>
        <w:t xml:space="preserve">    almacenamiento: "512GB SSD"</w:t>
      </w:r>
      <w:r>
        <w:br/>
        <w:t xml:space="preserve">  }</w:t>
      </w:r>
      <w:r>
        <w:br/>
        <w:t>})</w:t>
      </w:r>
    </w:p>
    <w:p w:rsidR="00A3052C" w:rsidRDefault="007353F4">
      <w:r>
        <w:t>Resultado esperado: Script con los comandos ejecutados y capturas de pantalla.</w:t>
      </w:r>
    </w:p>
    <w:p w:rsidR="00A3052C" w:rsidRDefault="007353F4">
      <w:pPr>
        <w:pStyle w:val="Ttulo2"/>
      </w:pPr>
      <w:r>
        <w:t>Actividad 2 – Consultas con find, operadores y proyecciones</w:t>
      </w:r>
    </w:p>
    <w:p w:rsidR="00A3052C" w:rsidRDefault="007353F4">
      <w:r>
        <w:t>Herramienta: Mongo Shell</w:t>
      </w:r>
    </w:p>
    <w:p w:rsidR="00A3052C" w:rsidRDefault="007353F4">
      <w:r>
        <w:t>Ejemplos de consultas:</w:t>
      </w:r>
    </w:p>
    <w:p w:rsidR="00A3052C" w:rsidRDefault="007353F4">
      <w:pPr>
        <w:pStyle w:val="Cita"/>
      </w:pPr>
      <w:r>
        <w:t>db.productos.find({nombre: "Notebook Lenovo"})</w:t>
      </w:r>
    </w:p>
    <w:p w:rsidR="00A3052C" w:rsidRDefault="007353F4">
      <w:pPr>
        <w:pStyle w:val="Cita"/>
      </w:pPr>
      <w:r>
        <w:t>db.productos.find({categoria: "Tecnología"})</w:t>
      </w:r>
    </w:p>
    <w:p w:rsidR="00A3052C" w:rsidRDefault="007353F4">
      <w:pPr>
        <w:pStyle w:val="Cita"/>
      </w:pPr>
      <w:r>
        <w:t>db.productos.find({precio: {$gt: 500000, $lt: 1000000}})</w:t>
      </w:r>
    </w:p>
    <w:p w:rsidR="00A3052C" w:rsidRDefault="007353F4">
      <w:pPr>
        <w:pStyle w:val="Cita"/>
      </w:pPr>
      <w:r>
        <w:t>db.productos.find({$or: [{categoria: "Tecnología"}, {stock: {$lt: 10}}]})</w:t>
      </w:r>
    </w:p>
    <w:p w:rsidR="00A3052C" w:rsidRDefault="007353F4">
      <w:pPr>
        <w:pStyle w:val="Cita"/>
      </w:pPr>
      <w:r>
        <w:t>db.productos.find({nombre: {$regex: "notebook", $options: "i"}})</w:t>
      </w:r>
    </w:p>
    <w:p w:rsidR="00A3052C" w:rsidRDefault="007353F4">
      <w:pPr>
        <w:pStyle w:val="Cita"/>
      </w:pPr>
      <w:r>
        <w:t>db.productos.find({}, {nombre: 1, precio: 1, _id: 0})</w:t>
      </w:r>
    </w:p>
    <w:p w:rsidR="00A3052C" w:rsidRDefault="007353F4">
      <w:r>
        <w:t>Resultado esperado: Capturas de consultas en shell mostrando distintos filtros y proyecciones.</w:t>
      </w:r>
    </w:p>
    <w:p w:rsidR="00A3052C" w:rsidRDefault="007353F4">
      <w:pPr>
        <w:pStyle w:val="Ttulo2"/>
      </w:pPr>
      <w:r>
        <w:t>Actividad 3 – Índices y estadísticas</w:t>
      </w:r>
    </w:p>
    <w:p w:rsidR="00A3052C" w:rsidRDefault="007353F4">
      <w:r>
        <w:t>Herramienta: Mongo Shell</w:t>
      </w:r>
    </w:p>
    <w:p w:rsidR="00A3052C" w:rsidRDefault="007353F4">
      <w:r>
        <w:lastRenderedPageBreak/>
        <w:t>Ejemplos de comandos:</w:t>
      </w:r>
    </w:p>
    <w:p w:rsidR="00A3052C" w:rsidRDefault="007353F4">
      <w:pPr>
        <w:pStyle w:val="Cita"/>
      </w:pPr>
      <w:r>
        <w:t>db.productos.createIndex({nombre: 1})</w:t>
      </w:r>
    </w:p>
    <w:p w:rsidR="00A3052C" w:rsidRDefault="007353F4">
      <w:pPr>
        <w:pStyle w:val="Cita"/>
      </w:pPr>
      <w:r>
        <w:t>db.productos.createIndex({precio: -1})</w:t>
      </w:r>
    </w:p>
    <w:p w:rsidR="00A3052C" w:rsidRDefault="007353F4">
      <w:pPr>
        <w:pStyle w:val="Cita"/>
      </w:pPr>
      <w:r>
        <w:t>db.productos.createIndex({categoria: 1, precio: 1})</w:t>
      </w:r>
    </w:p>
    <w:p w:rsidR="00A3052C" w:rsidRDefault="007353F4">
      <w:pPr>
        <w:pStyle w:val="Cita"/>
      </w:pPr>
      <w:r>
        <w:t>db.productos.getIndexes()</w:t>
      </w:r>
    </w:p>
    <w:p w:rsidR="00A3052C" w:rsidRDefault="007353F4">
      <w:pPr>
        <w:pStyle w:val="Cita"/>
      </w:pPr>
      <w:r>
        <w:t>db.productos.find({precio: 850000}).explain("executionStats")</w:t>
      </w:r>
    </w:p>
    <w:p w:rsidR="00A3052C" w:rsidRDefault="007353F4">
      <w:r>
        <w:t>Resultado esperado: Script con los comandos de creación de índices y análisis breve del impacto.</w:t>
      </w:r>
    </w:p>
    <w:p w:rsidR="00A3052C" w:rsidRDefault="007353F4">
      <w:pPr>
        <w:pStyle w:val="Ttulo2"/>
      </w:pPr>
      <w:r>
        <w:t>Actividad 4 – Agregaciones</w:t>
      </w:r>
    </w:p>
    <w:p w:rsidR="00A3052C" w:rsidRDefault="007353F4">
      <w:r>
        <w:t>Herramienta: Mongo Shell</w:t>
      </w:r>
    </w:p>
    <w:p w:rsidR="00A3052C" w:rsidRDefault="007353F4">
      <w:r>
        <w:t>Ejemplos de agregaciones:</w:t>
      </w:r>
    </w:p>
    <w:p w:rsidR="00A3052C" w:rsidRDefault="007353F4">
      <w:pPr>
        <w:pStyle w:val="Cita"/>
      </w:pPr>
      <w:r>
        <w:t>db.pedidos.aggregate([</w:t>
      </w:r>
      <w:r>
        <w:br/>
        <w:t xml:space="preserve">  {$group: {_id: "$usuarioId", totalPedidos: {$sum: 1}}}</w:t>
      </w:r>
      <w:r>
        <w:br/>
        <w:t>])</w:t>
      </w:r>
    </w:p>
    <w:p w:rsidR="00A3052C" w:rsidRDefault="007353F4">
      <w:pPr>
        <w:pStyle w:val="Cita"/>
      </w:pPr>
      <w:r>
        <w:t>db.pedidos.aggregate([</w:t>
      </w:r>
      <w:r>
        <w:br/>
        <w:t xml:space="preserve">  {</w:t>
      </w:r>
      <w:r>
        <w:br/>
        <w:t xml:space="preserve">    $lookup: {</w:t>
      </w:r>
      <w:r>
        <w:br/>
        <w:t xml:space="preserve">      from: "productos",</w:t>
      </w:r>
      <w:r>
        <w:br/>
        <w:t xml:space="preserve">      localField: "productoId",</w:t>
      </w:r>
      <w:r>
        <w:br/>
        <w:t xml:space="preserve">      foreignField: "_id",</w:t>
      </w:r>
      <w:r>
        <w:br/>
        <w:t xml:space="preserve">      as: "detalleProducto"</w:t>
      </w:r>
      <w:r>
        <w:br/>
        <w:t xml:space="preserve">    }</w:t>
      </w:r>
      <w:r>
        <w:br/>
        <w:t xml:space="preserve">  }</w:t>
      </w:r>
      <w:r>
        <w:br/>
        <w:t>])</w:t>
      </w:r>
    </w:p>
    <w:p w:rsidR="00A3052C" w:rsidRDefault="007353F4">
      <w:pPr>
        <w:pStyle w:val="Cita"/>
      </w:pPr>
      <w:r>
        <w:t>db.productos.aggregate([</w:t>
      </w:r>
      <w:r>
        <w:br/>
        <w:t xml:space="preserve">  {$group: {_id: "$categoria", promedioPrecio: {$avg: "$precio"}, totalStock: {$sum: "$stock"}}}</w:t>
      </w:r>
      <w:r>
        <w:br/>
        <w:t>])</w:t>
      </w:r>
    </w:p>
    <w:p w:rsidR="00A3052C" w:rsidRDefault="007353F4">
      <w:r>
        <w:t>Resultado esperado: Script .js o .txt con consultas de agregación y capturas de resultados en consola.</w:t>
      </w:r>
    </w:p>
    <w:p w:rsidR="00A3052C" w:rsidRDefault="007353F4">
      <w:pPr>
        <w:pStyle w:val="Ttulo1"/>
      </w:pPr>
      <w:r>
        <w:lastRenderedPageBreak/>
        <w:t>Datos de ejemplo</w:t>
      </w:r>
    </w:p>
    <w:p w:rsidR="00A3052C" w:rsidRDefault="007353F4">
      <w:r>
        <w:t>Ejemplo de carga inicial con insertMany():</w:t>
      </w:r>
    </w:p>
    <w:p w:rsidR="00A3052C" w:rsidRDefault="007353F4">
      <w:pPr>
        <w:pStyle w:val="Cita"/>
      </w:pPr>
      <w:r>
        <w:t>db.usuarios.insertMany([</w:t>
      </w:r>
      <w:r>
        <w:br/>
        <w:t xml:space="preserve">  {nombre: "Juan Pérez", email: "juanperez@mail.com"},</w:t>
      </w:r>
      <w:r>
        <w:br/>
        <w:t xml:space="preserve">  {nombre: "María Gómez", email: "maria@mail.com"}</w:t>
      </w:r>
      <w:r>
        <w:br/>
        <w:t>])</w:t>
      </w:r>
      <w:r>
        <w:br/>
      </w:r>
      <w:r>
        <w:br/>
        <w:t>db.productos.insertMany([</w:t>
      </w:r>
      <w:r>
        <w:br/>
        <w:t xml:space="preserve">  {nombre: "Smartphone Samsung", categoria: "Tecnología", precio: 450000, stock: 30},</w:t>
      </w:r>
      <w:r>
        <w:br/>
        <w:t xml:space="preserve">  {nombre: "Zapatillas Nike", categoria: "Deportes", precio: 120000, stock: 50},</w:t>
      </w:r>
      <w:r>
        <w:br/>
        <w:t xml:space="preserve">  {nombre: "Cafetera Philips", categoria: "Electrodomésticos", precio: 80000, stock: 15}</w:t>
      </w:r>
      <w:r>
        <w:br/>
        <w:t>])</w:t>
      </w:r>
      <w:r>
        <w:br/>
      </w:r>
      <w:r>
        <w:br/>
        <w:t>db.pedidos.insertMany([</w:t>
      </w:r>
      <w:r>
        <w:br/>
        <w:t xml:space="preserve">  {usuarioId: 1, productoId: 1, cantidad: 2, fecha: new Date()},</w:t>
      </w:r>
      <w:r>
        <w:br/>
        <w:t xml:space="preserve">  {usuarioId: 2, productoId: 2, cantidad: 1, fecha: new Date()}</w:t>
      </w:r>
      <w:r>
        <w:br/>
        <w:t>])</w:t>
      </w:r>
    </w:p>
    <w:p w:rsidR="0088053B" w:rsidRDefault="0088053B" w:rsidP="0088053B"/>
    <w:p w:rsidR="0088053B" w:rsidRDefault="0088053B" w:rsidP="0088053B"/>
    <w:sectPr w:rsidR="0088053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307" w:rsidRDefault="009D3307" w:rsidP="00545A31">
      <w:pPr>
        <w:spacing w:after="0" w:line="240" w:lineRule="auto"/>
      </w:pPr>
      <w:r>
        <w:separator/>
      </w:r>
    </w:p>
  </w:endnote>
  <w:endnote w:type="continuationSeparator" w:id="1">
    <w:p w:rsidR="009D3307" w:rsidRDefault="009D3307" w:rsidP="0054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307" w:rsidRDefault="009D3307" w:rsidP="00545A31">
      <w:pPr>
        <w:spacing w:after="0" w:line="240" w:lineRule="auto"/>
      </w:pPr>
      <w:r>
        <w:separator/>
      </w:r>
    </w:p>
  </w:footnote>
  <w:footnote w:type="continuationSeparator" w:id="1">
    <w:p w:rsidR="009D3307" w:rsidRDefault="009D3307" w:rsidP="0054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31" w:rsidRDefault="00545A31" w:rsidP="00545A31">
    <w:pPr>
      <w:pStyle w:val="Textoindependiente"/>
      <w:jc w:val="center"/>
      <w:rPr>
        <w:rFonts w:ascii="Times New Roman" w:hAnsi="Times New Roman"/>
        <w:sz w:val="18"/>
      </w:rPr>
    </w:pPr>
    <w:r>
      <w:rPr>
        <w:noProof/>
        <w:color w:val="000080"/>
        <w:sz w:val="18"/>
        <w:lang w:val="es-ES" w:eastAsia="es-ES"/>
      </w:rPr>
      <w:drawing>
        <wp:inline distT="0" distB="0" distL="0" distR="0">
          <wp:extent cx="1510030" cy="712470"/>
          <wp:effectExtent l="0" t="0" r="0" b="0"/>
          <wp:docPr id="1" name="Imagen 2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aña u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5A31" w:rsidRDefault="00545A31" w:rsidP="00545A31">
    <w:pPr>
      <w:ind w:right="335"/>
      <w:rPr>
        <w:rFonts w:ascii="Arial" w:hAnsi="Arial" w:cs="Arial"/>
        <w:b/>
        <w:sz w:val="16"/>
        <w:szCs w:val="16"/>
      </w:rPr>
    </w:pPr>
  </w:p>
  <w:p w:rsidR="00545A31" w:rsidRDefault="00545A31" w:rsidP="00545A31">
    <w:pPr>
      <w:spacing w:after="0"/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vanish/>
        <w:sz w:val="16"/>
        <w:szCs w:val="16"/>
      </w:rPr>
      <w:pgNum/>
    </w:r>
  </w:p>
  <w:p w:rsidR="00545A31" w:rsidRDefault="00545A31" w:rsidP="00545A31">
    <w:pPr>
      <w:spacing w:after="0"/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Tecnicatura Superior en Programación.</w:t>
    </w:r>
  </w:p>
  <w:p w:rsidR="00545A31" w:rsidRDefault="00545A31" w:rsidP="00545A31">
    <w:pPr>
      <w:spacing w:after="0"/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 w:rsidRPr="00231776">
      <w:rPr>
        <w:rFonts w:ascii="Arial" w:hAnsi="Arial" w:cs="Arial"/>
        <w:b/>
        <w:sz w:val="16"/>
        <w:szCs w:val="16"/>
      </w:rPr>
      <w:t xml:space="preserve"> Bases de Datos</w:t>
    </w:r>
    <w:r>
      <w:rPr>
        <w:rFonts w:ascii="Arial" w:hAnsi="Arial" w:cs="Arial"/>
        <w:b/>
        <w:sz w:val="16"/>
        <w:szCs w:val="16"/>
      </w:rPr>
      <w:t xml:space="preserve"> II</w:t>
    </w:r>
  </w:p>
  <w:p w:rsidR="00545A31" w:rsidRDefault="00545A3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34833"/>
    <w:rsid w:val="0006063C"/>
    <w:rsid w:val="000D2823"/>
    <w:rsid w:val="0015074B"/>
    <w:rsid w:val="002854B2"/>
    <w:rsid w:val="0029639D"/>
    <w:rsid w:val="00320A45"/>
    <w:rsid w:val="00326F90"/>
    <w:rsid w:val="004576DD"/>
    <w:rsid w:val="00545A31"/>
    <w:rsid w:val="005E73A1"/>
    <w:rsid w:val="007353F4"/>
    <w:rsid w:val="0088053B"/>
    <w:rsid w:val="008E454E"/>
    <w:rsid w:val="009D3307"/>
    <w:rsid w:val="00A3052C"/>
    <w:rsid w:val="00AA1D8D"/>
    <w:rsid w:val="00B47730"/>
    <w:rsid w:val="00CB0664"/>
    <w:rsid w:val="00D47C4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4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A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348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osep</cp:lastModifiedBy>
  <cp:revision>3</cp:revision>
  <dcterms:created xsi:type="dcterms:W3CDTF">2025-09-03T12:37:00Z</dcterms:created>
  <dcterms:modified xsi:type="dcterms:W3CDTF">2025-09-03T12:37:00Z</dcterms:modified>
</cp:coreProperties>
</file>