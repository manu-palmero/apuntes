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B34" w:rsidRDefault="003D16D5">
      <w:pPr>
        <w:pStyle w:val="Ttulo1"/>
      </w:pPr>
      <w:r>
        <w:t>Trabajo Práctico: Optimización de Consultas y Consultas Multitablas</w:t>
      </w:r>
    </w:p>
    <w:p w:rsidR="00B56E65" w:rsidRDefault="003D16D5">
      <w:r>
        <w:t xml:space="preserve">En este trabajo práctico se trabajará sobre la optimización de consultas SQL. </w:t>
      </w:r>
    </w:p>
    <w:p w:rsidR="00B56E65" w:rsidRDefault="003D16D5">
      <w:r>
        <w:t xml:space="preserve">El objetivo es </w:t>
      </w:r>
      <w:r w:rsidR="00B56E65">
        <w:t>comprender</w:t>
      </w:r>
      <w:r>
        <w:t xml:space="preserve"> cómo utilizar EXPLAIN, identificar cuellos de botella, y comparar el rendimiento entre subconsultas y joins múltiples.</w:t>
      </w:r>
    </w:p>
    <w:p w:rsidR="00840B34" w:rsidRDefault="003D16D5">
      <w:r>
        <w:t>Se utilizarán tablas de un sistema de ventas.</w:t>
      </w:r>
    </w:p>
    <w:p w:rsidR="00840B34" w:rsidRDefault="003D16D5">
      <w:pPr>
        <w:pStyle w:val="Ttulo2"/>
      </w:pPr>
      <w:r>
        <w:t>1. Esquema de la Base de Datos</w:t>
      </w:r>
    </w:p>
    <w:p w:rsidR="00840B34" w:rsidRDefault="003D16D5">
      <w:r>
        <w:br/>
        <w:t>CREATE TABLE clientes (</w:t>
      </w:r>
      <w:r>
        <w:br/>
        <w:t xml:space="preserve">    id_cliente INT PRIMARY KEY,</w:t>
      </w:r>
      <w:r>
        <w:br/>
        <w:t xml:space="preserve">    nombre VARCHAR(100),</w:t>
      </w:r>
      <w:r>
        <w:br/>
        <w:t xml:space="preserve">    ciudad VARCHAR(50)</w:t>
      </w:r>
      <w:r>
        <w:br/>
        <w:t>);</w:t>
      </w:r>
      <w:r>
        <w:br/>
      </w:r>
      <w:r>
        <w:br/>
        <w:t>CREATE TABLE productos (</w:t>
      </w:r>
      <w:r>
        <w:br/>
        <w:t xml:space="preserve">    id_producto INT PRIMARY KEY,</w:t>
      </w:r>
      <w:r>
        <w:br/>
        <w:t xml:space="preserve">    nombre VARCHAR(100),</w:t>
      </w:r>
      <w:r>
        <w:br/>
        <w:t xml:space="preserve">    precio DECIMAL(10,2)</w:t>
      </w:r>
      <w:r>
        <w:br/>
        <w:t>);</w:t>
      </w:r>
      <w:r>
        <w:br/>
      </w:r>
      <w:r>
        <w:br/>
        <w:t>CREATE TABLE ventas (</w:t>
      </w:r>
      <w:r>
        <w:br/>
        <w:t xml:space="preserve">    id_venta INT PRIMARY KEY,</w:t>
      </w:r>
      <w:r>
        <w:br/>
        <w:t xml:space="preserve">    id_cliente INT,</w:t>
      </w:r>
      <w:r>
        <w:br/>
        <w:t xml:space="preserve">    id_producto INT,</w:t>
      </w:r>
      <w:r>
        <w:br/>
        <w:t xml:space="preserve">    cantidad INT,</w:t>
      </w:r>
      <w:r>
        <w:br/>
        <w:t xml:space="preserve">    fecha DATE,</w:t>
      </w:r>
      <w:r>
        <w:br/>
        <w:t xml:space="preserve">    FOREIGN KEY (id_cliente) REFERENCES clientes(id_cliente),</w:t>
      </w:r>
      <w:r>
        <w:br/>
        <w:t xml:space="preserve">    FOREIGN KEY (id_producto) REFERENCES productos(id_producto)</w:t>
      </w:r>
      <w:r>
        <w:br/>
        <w:t>);</w:t>
      </w:r>
      <w:r>
        <w:br/>
      </w:r>
    </w:p>
    <w:p w:rsidR="00840B34" w:rsidRDefault="003D16D5">
      <w:pPr>
        <w:pStyle w:val="Ttulo2"/>
      </w:pPr>
      <w:r>
        <w:lastRenderedPageBreak/>
        <w:t>2. Scripts para Generar Datos de Prueba</w:t>
      </w:r>
    </w:p>
    <w:p w:rsidR="00840B34" w:rsidRDefault="003D16D5">
      <w:r>
        <w:t>Clientes:</w:t>
      </w:r>
    </w:p>
    <w:p w:rsidR="00840B34" w:rsidRDefault="003D16D5">
      <w:r>
        <w:t>INSERT INTO clientes (id_cliente, nombre, ciudad) VALUES</w:t>
      </w:r>
      <w:r>
        <w:br/>
        <w:t>(1, 'Cliente1', 'Ciudad2'),</w:t>
      </w:r>
      <w:r>
        <w:br/>
        <w:t>(2, 'Cliente2', 'Ciudad3'),</w:t>
      </w:r>
      <w:r>
        <w:br/>
        <w:t>(3, 'Cliente3', 'Ciudad4'),</w:t>
      </w:r>
      <w:r>
        <w:br/>
        <w:t>(4, 'Cliente4', 'Ciudad5'),</w:t>
      </w:r>
      <w:r>
        <w:br/>
        <w:t>(5, 'Cliente5', 'Ciudad1'),</w:t>
      </w:r>
      <w:r>
        <w:br/>
        <w:t>(6, 'Cliente6', 'Ciudad2'),</w:t>
      </w:r>
      <w:r>
        <w:br/>
        <w:t>(7, 'Cliente7', 'Ciudad3'),</w:t>
      </w:r>
      <w:r>
        <w:br/>
        <w:t>(8, 'Cliente8', 'Ciudad4'),</w:t>
      </w:r>
      <w:r>
        <w:br/>
        <w:t>(9, 'Cliente9', 'Ciudad5'),</w:t>
      </w:r>
      <w:r>
        <w:br/>
        <w:t>(10, 'Cliente10', 'Ciudad1'),</w:t>
      </w:r>
      <w:r>
        <w:br/>
        <w:t>(11, 'Cliente11', 'Ciudad2'),</w:t>
      </w:r>
      <w:r>
        <w:br/>
        <w:t>(12, 'Cliente12', 'Ciudad3'),</w:t>
      </w:r>
      <w:r>
        <w:br/>
        <w:t>(13, 'Cliente13', 'Ciudad4'),</w:t>
      </w:r>
      <w:r>
        <w:br/>
        <w:t>(14, 'Cliente14', 'Ciudad5'),</w:t>
      </w:r>
      <w:r>
        <w:br/>
        <w:t>(15, 'Cliente15', 'Ciudad1'),</w:t>
      </w:r>
      <w:r>
        <w:br/>
        <w:t>(16, 'Cliente16', 'Ciudad2'),</w:t>
      </w:r>
      <w:r>
        <w:br/>
        <w:t>(17, 'Cliente17', 'Ciudad3'),</w:t>
      </w:r>
      <w:r>
        <w:br/>
        <w:t>(18, 'Cliente18', 'Ciudad4'),</w:t>
      </w:r>
      <w:r>
        <w:br/>
        <w:t>(19, 'Cliente19', 'Ciudad5'),</w:t>
      </w:r>
      <w:r>
        <w:br/>
        <w:t>(20, 'Cliente20', 'Ciudad1');</w:t>
      </w:r>
      <w:r>
        <w:br/>
      </w:r>
    </w:p>
    <w:p w:rsidR="00840B34" w:rsidRDefault="003D16D5">
      <w:r>
        <w:t>Productos:</w:t>
      </w:r>
    </w:p>
    <w:p w:rsidR="00840B34" w:rsidRDefault="003D16D5">
      <w:r>
        <w:t>INSERT INTO productos (id_producto, nombre, precio) VALUES</w:t>
      </w:r>
      <w:r>
        <w:br/>
        <w:t>(1, 'Producto1', 217.22),</w:t>
      </w:r>
      <w:r>
        <w:br/>
        <w:t>(2, 'Producto2', 373.31),</w:t>
      </w:r>
      <w:r>
        <w:br/>
        <w:t>(3, 'Producto3', 435.88),</w:t>
      </w:r>
      <w:r>
        <w:br/>
        <w:t>(4, 'Producto4', 145.02),</w:t>
      </w:r>
      <w:r>
        <w:br/>
        <w:t>(5, 'Producto5', 106.77),</w:t>
      </w:r>
      <w:r>
        <w:br/>
        <w:t>(6, 'Producto6', 463.87),</w:t>
      </w:r>
      <w:r>
        <w:br/>
      </w:r>
      <w:r>
        <w:lastRenderedPageBreak/>
        <w:t>(7, 'Producto7', 154.59),</w:t>
      </w:r>
      <w:r>
        <w:br/>
        <w:t>(8, 'Producto8', 121.81),</w:t>
      </w:r>
      <w:r>
        <w:br/>
        <w:t>(9, 'Producto9', 378.37),</w:t>
      </w:r>
      <w:r>
        <w:br/>
        <w:t>(10, 'Producto10', 114.29),</w:t>
      </w:r>
      <w:r>
        <w:br/>
        <w:t>(11, 'Producto11', 239.01),</w:t>
      </w:r>
      <w:r>
        <w:br/>
        <w:t>(12, 'Producto12', 98.35),</w:t>
      </w:r>
      <w:r>
        <w:br/>
        <w:t>(13, 'Producto13', 347.58),</w:t>
      </w:r>
      <w:r>
        <w:br/>
        <w:t>(14, 'Producto14', 201.02),</w:t>
      </w:r>
      <w:r>
        <w:br/>
        <w:t>(15, 'Producto15', 123.84),</w:t>
      </w:r>
      <w:r>
        <w:br/>
        <w:t>(16, 'Producto16', 445.32),</w:t>
      </w:r>
      <w:r>
        <w:br/>
        <w:t>(17, 'Producto17', 330.29),</w:t>
      </w:r>
      <w:r>
        <w:br/>
        <w:t>(18, 'Producto18', 188.11),</w:t>
      </w:r>
      <w:r>
        <w:br/>
        <w:t>(19, 'Producto19', 115.54),</w:t>
      </w:r>
      <w:r>
        <w:br/>
        <w:t>(20, 'Producto20', 83.76);</w:t>
      </w:r>
      <w:r>
        <w:br/>
      </w:r>
    </w:p>
    <w:p w:rsidR="00840B34" w:rsidRDefault="003D16D5">
      <w:r>
        <w:t>Ventas:</w:t>
      </w:r>
    </w:p>
    <w:p w:rsidR="00840B34" w:rsidRDefault="003D16D5">
      <w:r>
        <w:t>INSERT INTO ventas (id_venta, id_cliente, id_producto, cantidad, fecha) VALUES</w:t>
      </w:r>
      <w:r>
        <w:br/>
        <w:t>(1, 2, 4, 6, '2024-03-10'),</w:t>
      </w:r>
      <w:r>
        <w:br/>
        <w:t>(2, 4, 18, 5, '2024-03-07'),</w:t>
      </w:r>
      <w:r>
        <w:br/>
        <w:t>(3, 1, 18, 4, '2024-01-12'),</w:t>
      </w:r>
      <w:r>
        <w:br/>
        <w:t>(4, 15, 19, 4, '2024-02-28'),</w:t>
      </w:r>
      <w:r>
        <w:br/>
        <w:t>(5, 7, 9, 6, '2024-01-31'),</w:t>
      </w:r>
      <w:r>
        <w:br/>
        <w:t>(6, 11, 1, 10, '2024-02-27'),</w:t>
      </w:r>
      <w:r>
        <w:br/>
        <w:t>(7, 13, 15, 1, '2024-04-09'),</w:t>
      </w:r>
      <w:r>
        <w:br/>
        <w:t>(8, 12, 2, 7, '2024-01-07'),</w:t>
      </w:r>
      <w:r>
        <w:br/>
        <w:t>(9, 16, 10, 2, '2024-04-14'),</w:t>
      </w:r>
      <w:r>
        <w:br/>
        <w:t>(10, 10, 15, 3, '2024-04-30'),</w:t>
      </w:r>
      <w:r>
        <w:br/>
        <w:t>(11, 15, 1, 2, '2024-01-06'),</w:t>
      </w:r>
      <w:r>
        <w:br/>
        <w:t>(12, 8, 16, 6, '2024-02-07'),</w:t>
      </w:r>
      <w:r>
        <w:br/>
        <w:t>(13, 9, 16, 1, '2024-04-23'),</w:t>
      </w:r>
      <w:r>
        <w:br/>
        <w:t>(14, 19, 15, 4, '2024-01-30'),</w:t>
      </w:r>
      <w:r>
        <w:br/>
        <w:t>(15, 17, 10, 5, '2024-02-18'),</w:t>
      </w:r>
      <w:r>
        <w:br/>
        <w:t>(16, 19, 13, 4, '2024-05-30'),</w:t>
      </w:r>
      <w:r>
        <w:br/>
      </w:r>
      <w:r>
        <w:lastRenderedPageBreak/>
        <w:t>(17, 1, 13, 10, '2024-02-05'),</w:t>
      </w:r>
      <w:r>
        <w:br/>
        <w:t>(18, 16, 8, 1, '2024-04-07'),</w:t>
      </w:r>
      <w:r>
        <w:br/>
        <w:t>(19, 8, 9, 10, '2024-06-15'),</w:t>
      </w:r>
      <w:r>
        <w:br/>
        <w:t>(20, 10, 15, 10, '2024-05-14'),</w:t>
      </w:r>
      <w:r>
        <w:br/>
        <w:t>(21, 12, 6, 4, '2024-06-04'),</w:t>
      </w:r>
      <w:r>
        <w:br/>
        <w:t>(22, 17, 5, 2, '2024-05-31'),</w:t>
      </w:r>
      <w:r>
        <w:br/>
        <w:t>(23, 7, 10, 2, '2024-03-14'),</w:t>
      </w:r>
      <w:r>
        <w:br/>
        <w:t>(24, 5, 8, 9, '2024-01-27'),</w:t>
      </w:r>
      <w:r>
        <w:br/>
        <w:t>(25, 9, 20, 7, '2024-04-29'),</w:t>
      </w:r>
      <w:r>
        <w:br/>
        <w:t>(26, 5, 12, 6, '2024-05-16'),</w:t>
      </w:r>
      <w:r>
        <w:br/>
        <w:t>(27, 12, 11, 2, '2024-05-14'),</w:t>
      </w:r>
      <w:r>
        <w:br/>
        <w:t>(28, 17, 17, 8, '2024-02-29'),</w:t>
      </w:r>
      <w:r>
        <w:br/>
        <w:t>(29, 8, 13, 2, '2024-06-07'),</w:t>
      </w:r>
      <w:r>
        <w:br/>
        <w:t>(30, 20, 19, 3, '2024-03-02'),</w:t>
      </w:r>
      <w:r>
        <w:br/>
        <w:t>(31, 11, 19, 8, '2024-05-07'),</w:t>
      </w:r>
      <w:r>
        <w:br/>
        <w:t>(32, 19, 7, 10, '2024-04-06'),</w:t>
      </w:r>
      <w:r>
        <w:br/>
        <w:t>(33, 10, 15, 8, '2024-02-02'),</w:t>
      </w:r>
      <w:r>
        <w:br/>
        <w:t>(34, 6, 3, 8, '2024-02-21'),</w:t>
      </w:r>
      <w:r>
        <w:br/>
        <w:t>(35, 13, 1, 2, '2024-01-17'),</w:t>
      </w:r>
      <w:r>
        <w:br/>
        <w:t>(36, 20, 19, 5, '2024-01-26'),</w:t>
      </w:r>
      <w:r>
        <w:br/>
        <w:t>(37, 15, 10, 4, '2024-06-13'),</w:t>
      </w:r>
      <w:r>
        <w:br/>
        <w:t>(38, 10, 3, 5, '2024-06-24'),</w:t>
      </w:r>
      <w:r>
        <w:br/>
        <w:t>(39, 18, 13, 1, '2024-03-03'),</w:t>
      </w:r>
      <w:r>
        <w:br/>
        <w:t>(40, 4, 13, 3, '2024-01-05'),</w:t>
      </w:r>
      <w:r>
        <w:br/>
        <w:t>(41, 12, 6, 1, '2024-02-01'),</w:t>
      </w:r>
      <w:r>
        <w:br/>
        <w:t>(42, 13, 5, 6, '2024-05-08'),</w:t>
      </w:r>
      <w:r>
        <w:br/>
        <w:t>(43, 5, 13, 2, '2024-04-23'),</w:t>
      </w:r>
      <w:r>
        <w:br/>
        <w:t>(44, 5, 9, 10, '2024-01-27'),</w:t>
      </w:r>
      <w:r>
        <w:br/>
        <w:t>(45, 8, 14, 2, '2024-03-04'),</w:t>
      </w:r>
      <w:r>
        <w:br/>
        <w:t>(46, 14, 10, 2, '2024-04-01'),</w:t>
      </w:r>
      <w:r>
        <w:br/>
        <w:t>(47, 2, 7, 5, '2024-03-13'),</w:t>
      </w:r>
      <w:r>
        <w:br/>
        <w:t>(48, 11, 2, 7, '2024-06-08'),</w:t>
      </w:r>
      <w:r>
        <w:br/>
        <w:t>(49, 20, 8, 7, '2024-01-09'),</w:t>
      </w:r>
      <w:r>
        <w:br/>
      </w:r>
      <w:r>
        <w:lastRenderedPageBreak/>
        <w:t>(50, 14, 14, 2, '2024-03-29');</w:t>
      </w:r>
      <w:r>
        <w:br/>
      </w:r>
    </w:p>
    <w:p w:rsidR="00840B34" w:rsidRDefault="003D16D5">
      <w:pPr>
        <w:pStyle w:val="Ttulo2"/>
      </w:pPr>
      <w:r>
        <w:t>3. Ejercicios</w:t>
      </w:r>
    </w:p>
    <w:p w:rsidR="00840B34" w:rsidRDefault="003D16D5">
      <w:pPr>
        <w:pStyle w:val="Ttulo3"/>
      </w:pPr>
      <w:r>
        <w:t>EXPLAIN básico</w:t>
      </w:r>
    </w:p>
    <w:p w:rsidR="00840B34" w:rsidRDefault="003D16D5">
      <w:r>
        <w:t>EXPLAIN SELECT * FROM ventas WHERE id_cliente = 10;</w:t>
      </w:r>
      <w:r>
        <w:br/>
      </w:r>
      <w:r>
        <w:br/>
        <w:t>CREATE INDEX idx_cliente ON ventas(id_cliente);</w:t>
      </w:r>
      <w:r>
        <w:br/>
      </w:r>
      <w:r>
        <w:br/>
        <w:t>EXPLAIN SELECT * FROM ventas WHERE id_cliente = 10;</w:t>
      </w:r>
    </w:p>
    <w:p w:rsidR="00840B34" w:rsidRDefault="003D16D5">
      <w:pPr>
        <w:pStyle w:val="Ttulo3"/>
      </w:pPr>
      <w:r>
        <w:t>Cuello de botella</w:t>
      </w:r>
    </w:p>
    <w:p w:rsidR="00840B34" w:rsidRDefault="003D16D5">
      <w:r>
        <w:t>SELECT * FROM ventas WHERE fecha BETWEEN '2024-01-01' AND '2024-01-31';</w:t>
      </w:r>
      <w:r>
        <w:br/>
      </w:r>
      <w:r>
        <w:br/>
        <w:t>CREATE INDEX idx_fecha ON ventas(fecha);</w:t>
      </w:r>
      <w:r>
        <w:br/>
      </w:r>
      <w:r>
        <w:br/>
        <w:t>EXPLAIN SELECT * FROM ventas WHERE fecha BETWEEN '2024-01-01' AND '2024-01-31';</w:t>
      </w:r>
    </w:p>
    <w:p w:rsidR="00840B34" w:rsidRDefault="003D16D5">
      <w:pPr>
        <w:pStyle w:val="Ttulo3"/>
      </w:pPr>
      <w:r>
        <w:t>Subconsulta vs JOIN</w:t>
      </w:r>
    </w:p>
    <w:p w:rsidR="00840B34" w:rsidRDefault="003D16D5">
      <w:r>
        <w:t>SELECT nombre, ciudad</w:t>
      </w:r>
      <w:r>
        <w:br/>
        <w:t>FROM clientes</w:t>
      </w:r>
      <w:r>
        <w:br/>
        <w:t>WHERE id_cliente IN (</w:t>
      </w:r>
      <w:r>
        <w:br/>
        <w:t xml:space="preserve">    SELECT id_cliente</w:t>
      </w:r>
      <w:r>
        <w:br/>
        <w:t xml:space="preserve">    FROM ventas</w:t>
      </w:r>
      <w:r>
        <w:br/>
        <w:t xml:space="preserve">    WHERE cantidad &gt; 10</w:t>
      </w:r>
      <w:r>
        <w:br/>
        <w:t>);</w:t>
      </w:r>
      <w:r>
        <w:br/>
      </w:r>
      <w:r>
        <w:br/>
        <w:t>SELECT DISTINCT c.nombre, c.ciudad</w:t>
      </w:r>
      <w:r>
        <w:br/>
        <w:t>FROM clientes c</w:t>
      </w:r>
      <w:r>
        <w:br/>
        <w:t>JOIN ventas v ON c.id_cliente = v.id_cliente</w:t>
      </w:r>
      <w:r>
        <w:br/>
        <w:t>WHERE v.cantidad &gt; 10;</w:t>
      </w:r>
    </w:p>
    <w:p w:rsidR="00840B34" w:rsidRDefault="003D16D5">
      <w:pPr>
        <w:pStyle w:val="Ttulo3"/>
      </w:pPr>
      <w:r>
        <w:lastRenderedPageBreak/>
        <w:t>Join múltiple</w:t>
      </w:r>
    </w:p>
    <w:p w:rsidR="00840B34" w:rsidRDefault="003D16D5">
      <w:r>
        <w:t>SELECT c.nombre, p.nombre AS producto, SUM(v.cantidad) AS total_vendido</w:t>
      </w:r>
      <w:r>
        <w:br/>
        <w:t>FROM ventas v</w:t>
      </w:r>
      <w:r>
        <w:br/>
        <w:t>JOIN clientes c ON v.id_cliente = c.id_cliente</w:t>
      </w:r>
      <w:r>
        <w:br/>
        <w:t>JOIN productos p ON v.id_producto = p.id_producto</w:t>
      </w:r>
      <w:r>
        <w:br/>
        <w:t>GROUP BY c.nombre, p.nombre</w:t>
      </w:r>
      <w:r>
        <w:br/>
        <w:t>ORDER BY total_vendido DESC</w:t>
      </w:r>
      <w:r>
        <w:br/>
        <w:t>LIMIT 10;</w:t>
      </w:r>
    </w:p>
    <w:p w:rsidR="00840B34" w:rsidRDefault="003D16D5">
      <w:pPr>
        <w:pStyle w:val="Ttulo2"/>
      </w:pPr>
      <w:r>
        <w:t>4. Consignas para Entregar</w:t>
      </w:r>
    </w:p>
    <w:p w:rsidR="00840B34" w:rsidRDefault="003D16D5">
      <w:r>
        <w:t>Cada grupo deberá entregar un informe en el que se incluyan las siguientes consignas:</w:t>
      </w:r>
    </w:p>
    <w:p w:rsidR="00840B34" w:rsidRDefault="003D16D5">
      <w:r>
        <w:t>1. Ejecutar cada consulta con EXPLAIN y pegar las capturas de pantalla de los planes de ejecución.</w:t>
      </w:r>
    </w:p>
    <w:p w:rsidR="00840B34" w:rsidRDefault="003D16D5">
      <w:r>
        <w:t>2. Comparar el rendimiento de las consultas antes y después de aplicar índices, explicando las diferencias observadas.</w:t>
      </w:r>
    </w:p>
    <w:p w:rsidR="00840B34" w:rsidRDefault="003D16D5">
      <w:r>
        <w:t>3. Reescribir las subconsultas propuestas como joins y mostrar los resultados obtenidos.</w:t>
      </w:r>
    </w:p>
    <w:p w:rsidR="00840B34" w:rsidRDefault="003D16D5">
      <w:r>
        <w:t>4. Identificar posibles cuellos de botella en las consultas dadas y proponer soluciones.</w:t>
      </w:r>
    </w:p>
    <w:p w:rsidR="00840B34" w:rsidRDefault="003D16D5">
      <w:r>
        <w:t>5. Resolver la consulta con múltiples joins y explicar qué información aporta al análisis de ventas.</w:t>
      </w:r>
    </w:p>
    <w:p w:rsidR="00840B34" w:rsidRDefault="003D16D5">
      <w:r>
        <w:t>6. Concluir con una reflexión sobre la importancia de optimizar consultas en bases de datos grandes.</w:t>
      </w:r>
    </w:p>
    <w:sectPr w:rsidR="00840B34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E27" w:rsidRDefault="00C84E27" w:rsidP="007C7AA3">
      <w:pPr>
        <w:spacing w:after="0" w:line="240" w:lineRule="auto"/>
      </w:pPr>
      <w:r>
        <w:separator/>
      </w:r>
    </w:p>
  </w:endnote>
  <w:endnote w:type="continuationSeparator" w:id="1">
    <w:p w:rsidR="00C84E27" w:rsidRDefault="00C84E27" w:rsidP="007C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A3" w:rsidRDefault="007C7AA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A3" w:rsidRDefault="007C7AA3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A3" w:rsidRDefault="007C7A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E27" w:rsidRDefault="00C84E27" w:rsidP="007C7AA3">
      <w:pPr>
        <w:spacing w:after="0" w:line="240" w:lineRule="auto"/>
      </w:pPr>
      <w:r>
        <w:separator/>
      </w:r>
    </w:p>
  </w:footnote>
  <w:footnote w:type="continuationSeparator" w:id="1">
    <w:p w:rsidR="00C84E27" w:rsidRDefault="00C84E27" w:rsidP="007C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A3" w:rsidRDefault="007C7AA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A3" w:rsidRDefault="007C7AA3" w:rsidP="007C7AA3">
    <w:pPr>
      <w:pStyle w:val="Textoindependiente"/>
      <w:jc w:val="center"/>
      <w:rPr>
        <w:rFonts w:ascii="Times New Roman" w:hAnsi="Times New Roman"/>
        <w:sz w:val="18"/>
      </w:rPr>
    </w:pPr>
    <w:r>
      <w:rPr>
        <w:noProof/>
        <w:color w:val="000080"/>
        <w:sz w:val="18"/>
        <w:lang w:val="es-ES" w:eastAsia="es-ES"/>
      </w:rPr>
      <w:drawing>
        <wp:inline distT="0" distB="0" distL="0" distR="0">
          <wp:extent cx="1554480" cy="731520"/>
          <wp:effectExtent l="19050" t="0" r="7620" b="0"/>
          <wp:docPr id="1" name="Picture 1" descr="araña ut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raña ut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C7AA3" w:rsidRDefault="007C7AA3" w:rsidP="007C7AA3">
    <w:pPr>
      <w:spacing w:line="240" w:lineRule="auto"/>
      <w:ind w:right="335"/>
      <w:rPr>
        <w:rFonts w:ascii="Arial" w:hAnsi="Arial" w:cs="Arial"/>
        <w:b/>
        <w:sz w:val="16"/>
        <w:szCs w:val="16"/>
      </w:rPr>
    </w:pPr>
  </w:p>
  <w:p w:rsidR="007C7AA3" w:rsidRDefault="007C7AA3" w:rsidP="007C7AA3">
    <w:pPr>
      <w:spacing w:line="240" w:lineRule="auto"/>
      <w:ind w:right="335"/>
      <w:rPr>
        <w:rFonts w:ascii="Arial" w:hAnsi="Arial" w:cs="Arial"/>
        <w:b/>
        <w:sz w:val="16"/>
        <w:szCs w:val="16"/>
      </w:rPr>
    </w:pPr>
  </w:p>
  <w:p w:rsidR="007C7AA3" w:rsidRDefault="007C7AA3" w:rsidP="007C7AA3">
    <w:pPr>
      <w:spacing w:line="240" w:lineRule="auto"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 xml:space="preserve">Departamento: 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Ingeniería en Sistemas de Información.</w:t>
    </w:r>
    <w:r>
      <w:rPr>
        <w:rFonts w:ascii="Arial" w:hAnsi="Arial" w:cs="Arial"/>
        <w:b/>
        <w:sz w:val="16"/>
        <w:szCs w:val="16"/>
      </w:rPr>
      <w:t xml:space="preserve">          </w:t>
    </w:r>
    <w:r>
      <w:rPr>
        <w:rFonts w:ascii="Arial" w:hAnsi="Arial" w:cs="Arial"/>
        <w:vanish/>
        <w:sz w:val="16"/>
        <w:szCs w:val="16"/>
      </w:rPr>
      <w:pgNum/>
    </w:r>
  </w:p>
  <w:p w:rsidR="007C7AA3" w:rsidRDefault="007C7AA3" w:rsidP="007C7AA3">
    <w:pPr>
      <w:spacing w:line="240" w:lineRule="auto"/>
      <w:ind w:right="-567"/>
      <w:rPr>
        <w:rFonts w:ascii="Arial" w:hAnsi="Arial" w:cs="Arial"/>
        <w:sz w:val="16"/>
        <w:szCs w:val="16"/>
      </w:rPr>
    </w:pPr>
    <w:r>
      <w:rPr>
        <w:rFonts w:ascii="Arial" w:hAnsi="Arial" w:cs="Arial"/>
        <w:b/>
        <w:sz w:val="16"/>
        <w:szCs w:val="16"/>
      </w:rPr>
      <w:t>Carrera: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sz w:val="16"/>
        <w:szCs w:val="16"/>
      </w:rPr>
      <w:t>Tecnicatura Superior en Programación.</w:t>
    </w:r>
  </w:p>
  <w:p w:rsidR="007C7AA3" w:rsidRDefault="007C7AA3" w:rsidP="007C7AA3">
    <w:pPr>
      <w:spacing w:line="240" w:lineRule="auto"/>
      <w:ind w:right="335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Cátedra</w:t>
    </w:r>
    <w:r>
      <w:rPr>
        <w:rFonts w:ascii="Arial" w:hAnsi="Arial" w:cs="Arial"/>
        <w:vanish/>
        <w:sz w:val="16"/>
        <w:szCs w:val="16"/>
      </w:rPr>
      <w:pgNum/>
    </w:r>
    <w:r>
      <w:rPr>
        <w:rFonts w:ascii="Arial" w:hAnsi="Arial" w:cs="Arial"/>
        <w:b/>
        <w:sz w:val="16"/>
        <w:szCs w:val="16"/>
      </w:rPr>
      <w:t>:</w:t>
    </w:r>
    <w:r>
      <w:rPr>
        <w:rFonts w:ascii="Arial" w:hAnsi="Arial" w:cs="Arial"/>
        <w:b/>
        <w:sz w:val="18"/>
      </w:rPr>
      <w:tab/>
    </w:r>
    <w:r>
      <w:rPr>
        <w:rFonts w:ascii="Arial" w:hAnsi="Arial" w:cs="Arial"/>
        <w:b/>
        <w:sz w:val="18"/>
      </w:rPr>
      <w:tab/>
    </w:r>
    <w:r w:rsidRPr="00231776">
      <w:rPr>
        <w:rFonts w:ascii="Arial" w:hAnsi="Arial" w:cs="Arial"/>
        <w:b/>
        <w:sz w:val="16"/>
        <w:szCs w:val="16"/>
      </w:rPr>
      <w:t>Bases de Datos</w:t>
    </w:r>
    <w:r>
      <w:rPr>
        <w:rFonts w:ascii="Arial" w:hAnsi="Arial" w:cs="Arial"/>
        <w:b/>
        <w:sz w:val="16"/>
        <w:szCs w:val="16"/>
      </w:rPr>
      <w:t xml:space="preserve"> II</w:t>
    </w:r>
  </w:p>
  <w:p w:rsidR="007C7AA3" w:rsidRDefault="007C7AA3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7AA3" w:rsidRDefault="007C7A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5074B"/>
    <w:rsid w:val="0029639D"/>
    <w:rsid w:val="00326F90"/>
    <w:rsid w:val="003D16D5"/>
    <w:rsid w:val="004E5B16"/>
    <w:rsid w:val="007C7AA3"/>
    <w:rsid w:val="00840B34"/>
    <w:rsid w:val="00AA1D8D"/>
    <w:rsid w:val="00B47730"/>
    <w:rsid w:val="00B56E65"/>
    <w:rsid w:val="00C84E27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7C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osep</cp:lastModifiedBy>
  <cp:revision>3</cp:revision>
  <dcterms:created xsi:type="dcterms:W3CDTF">2013-12-23T23:15:00Z</dcterms:created>
  <dcterms:modified xsi:type="dcterms:W3CDTF">2025-08-25T12:39:00Z</dcterms:modified>
  <cp:category/>
</cp:coreProperties>
</file>